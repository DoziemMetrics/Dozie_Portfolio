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DBF8B" w14:textId="77777777" w:rsidR="00975707" w:rsidRPr="005903C4" w:rsidRDefault="00000000" w:rsidP="005903C4">
      <w:pPr>
        <w:pStyle w:val="Heading2"/>
        <w:jc w:val="center"/>
        <w:rPr>
          <w:sz w:val="56"/>
          <w:szCs w:val="56"/>
        </w:rPr>
      </w:pPr>
      <w:r w:rsidRPr="005903C4">
        <w:rPr>
          <w:sz w:val="56"/>
          <w:szCs w:val="56"/>
        </w:rPr>
        <w:t>CHIEDOZIEM INYAMA</w:t>
      </w:r>
    </w:p>
    <w:p w14:paraId="0FC9F518" w14:textId="77777777" w:rsidR="00975707" w:rsidRDefault="00000000">
      <w:pPr>
        <w:spacing w:after="120"/>
      </w:pPr>
      <w:r>
        <w:t>6 Nsentuk Street, Off SDP Rd Eket, Akwa Ibom (Willing to Relocate)</w:t>
      </w:r>
    </w:p>
    <w:p w14:paraId="51CC49AA" w14:textId="77777777" w:rsidR="00975707" w:rsidRDefault="00000000">
      <w:pPr>
        <w:spacing w:after="120"/>
      </w:pPr>
      <w:r>
        <w:t>+234 813 086 6783 | edo2558@gmail.com</w:t>
      </w:r>
    </w:p>
    <w:p w14:paraId="2532D2F1" w14:textId="2642916E" w:rsidR="00975707" w:rsidRDefault="00000000">
      <w:pPr>
        <w:spacing w:after="120"/>
      </w:pPr>
      <w:r>
        <w:t xml:space="preserve">LinkedIn: </w:t>
      </w:r>
      <w:hyperlink r:id="rId6" w:history="1">
        <w:r w:rsidRPr="00911CB4">
          <w:rPr>
            <w:rStyle w:val="Hyperlink"/>
          </w:rPr>
          <w:t>linkedin.com/in/chiedoziem-inyama</w:t>
        </w:r>
      </w:hyperlink>
    </w:p>
    <w:p w14:paraId="29D330FB" w14:textId="262ACDE5" w:rsidR="00975707" w:rsidRDefault="00000000">
      <w:pPr>
        <w:spacing w:after="120"/>
      </w:pPr>
      <w:r>
        <w:t xml:space="preserve">Portfolio: </w:t>
      </w:r>
      <w:hyperlink r:id="rId7" w:history="1">
        <w:r w:rsidRPr="00911CB4">
          <w:rPr>
            <w:rStyle w:val="Hyperlink"/>
          </w:rPr>
          <w:t>dozie-portfolio.vercel.app</w:t>
        </w:r>
      </w:hyperlink>
    </w:p>
    <w:p w14:paraId="260AE753" w14:textId="576A1C0C" w:rsidR="00975707" w:rsidRDefault="00000000">
      <w:pPr>
        <w:spacing w:after="120"/>
      </w:pPr>
      <w:r>
        <w:t xml:space="preserve">GitHub: </w:t>
      </w:r>
      <w:hyperlink r:id="rId8" w:history="1">
        <w:r w:rsidRPr="00911CB4">
          <w:rPr>
            <w:rStyle w:val="Hyperlink"/>
          </w:rPr>
          <w:t>github.com/DoziemMetrics</w:t>
        </w:r>
      </w:hyperlink>
    </w:p>
    <w:p w14:paraId="0B592256" w14:textId="77777777" w:rsidR="00975707" w:rsidRDefault="00000000">
      <w:r>
        <w:br/>
      </w:r>
    </w:p>
    <w:p w14:paraId="75870625" w14:textId="77777777" w:rsidR="00975707" w:rsidRDefault="00000000">
      <w:pPr>
        <w:pStyle w:val="Heading2"/>
      </w:pPr>
      <w:r>
        <w:t>PROFESSIONAL SUMMARY</w:t>
      </w:r>
    </w:p>
    <w:p w14:paraId="5803AF87" w14:textId="77777777" w:rsidR="00975707" w:rsidRDefault="00000000">
      <w:pPr>
        <w:spacing w:after="120"/>
      </w:pPr>
      <w:r>
        <w:t>Machine Learning Engineer specializing in healthcare analytics with strong expertise in building predictive models, conducting statistical analysis, and visualizing actionable insights. With hands-on experience in Power BI, Python, and deployment tools, I develop solutions that bridge the gap between data science and impact. Known for converting raw data into robust, scalable tools that drive decision-making and improve outcomes.</w:t>
      </w:r>
    </w:p>
    <w:p w14:paraId="2071B213" w14:textId="77777777" w:rsidR="00975707" w:rsidRDefault="00000000">
      <w:pPr>
        <w:pStyle w:val="Heading2"/>
      </w:pPr>
      <w:r>
        <w:t>TECHNICAL SKILLS</w:t>
      </w:r>
    </w:p>
    <w:p w14:paraId="44C9492F" w14:textId="3009032A" w:rsidR="00975707" w:rsidRDefault="00000000">
      <w:pPr>
        <w:spacing w:after="120"/>
      </w:pPr>
      <w:r>
        <w:t>ML Frameworks: Scikit-learn, TensorFlow</w:t>
      </w:r>
    </w:p>
    <w:p w14:paraId="79097872" w14:textId="77777777" w:rsidR="00975707" w:rsidRDefault="00000000">
      <w:pPr>
        <w:spacing w:after="120"/>
      </w:pPr>
      <w:r>
        <w:t>Languages: Python (Pandas, NumPy, Matplotlib, Seaborn), SQL</w:t>
      </w:r>
    </w:p>
    <w:p w14:paraId="7B5EAE96" w14:textId="77777777" w:rsidR="00975707" w:rsidRDefault="00000000">
      <w:pPr>
        <w:spacing w:after="120"/>
      </w:pPr>
      <w:r>
        <w:t>Healthcare ML: Clinical Risk Prediction, Treatment Outcome Forecasting</w:t>
      </w:r>
    </w:p>
    <w:p w14:paraId="7A5CB663" w14:textId="77777777" w:rsidR="00975707" w:rsidRDefault="00000000">
      <w:pPr>
        <w:spacing w:after="120"/>
      </w:pPr>
      <w:r>
        <w:t>Data Engineering: ETL Pipelines, Feature Engineering, API Integration</w:t>
      </w:r>
    </w:p>
    <w:p w14:paraId="51CDE495" w14:textId="235ED92B" w:rsidR="00975707" w:rsidRDefault="00000000">
      <w:pPr>
        <w:spacing w:after="120"/>
      </w:pPr>
      <w:r>
        <w:t>Visualization: Power BI, Tableau, Plotly, S</w:t>
      </w:r>
      <w:r w:rsidR="00911CB4">
        <w:t>eaborn</w:t>
      </w:r>
    </w:p>
    <w:p w14:paraId="62C70244" w14:textId="08BE0497" w:rsidR="00975707" w:rsidRDefault="00000000">
      <w:pPr>
        <w:spacing w:after="120"/>
      </w:pPr>
      <w:r>
        <w:t>Deployment: Streamlit</w:t>
      </w:r>
    </w:p>
    <w:p w14:paraId="07AED841" w14:textId="0F372A98" w:rsidR="00975707" w:rsidRDefault="00000000">
      <w:pPr>
        <w:spacing w:after="120"/>
      </w:pPr>
      <w:r>
        <w:t>Tools: Git</w:t>
      </w:r>
      <w:r w:rsidR="00911CB4">
        <w:t>hub</w:t>
      </w:r>
    </w:p>
    <w:p w14:paraId="59AAD827" w14:textId="77777777" w:rsidR="00975707" w:rsidRDefault="00000000">
      <w:pPr>
        <w:pStyle w:val="Heading2"/>
      </w:pPr>
      <w:r>
        <w:t>PROFESSIONAL EXPERIENCE</w:t>
      </w:r>
    </w:p>
    <w:p w14:paraId="0A334642" w14:textId="77777777" w:rsidR="00975707" w:rsidRDefault="00000000">
      <w:pPr>
        <w:spacing w:after="120"/>
      </w:pPr>
      <w:r>
        <w:rPr>
          <w:b/>
        </w:rPr>
        <w:t>Heartland Alliance Nigeria (KP CARE 1)</w:t>
      </w:r>
    </w:p>
    <w:p w14:paraId="6C1B0FA4" w14:textId="77777777" w:rsidR="00975707" w:rsidRDefault="00000000">
      <w:pPr>
        <w:spacing w:after="120"/>
      </w:pPr>
      <w:r>
        <w:t>Monitoring &amp; Evaluation Assistant (Data/Reports) | Feb 2024 – Present</w:t>
      </w:r>
    </w:p>
    <w:p w14:paraId="6533F339" w14:textId="77777777" w:rsidR="00975707" w:rsidRDefault="00000000">
      <w:pPr>
        <w:pStyle w:val="ListBullet"/>
      </w:pPr>
      <w:r>
        <w:t>- Developed HIV suppression prediction model using clinical adherence data with 92% precision.</w:t>
      </w:r>
    </w:p>
    <w:p w14:paraId="1506BA3C" w14:textId="77777777" w:rsidR="00975707" w:rsidRDefault="00000000">
      <w:pPr>
        <w:pStyle w:val="ListBullet"/>
      </w:pPr>
      <w:r>
        <w:t>- Automated data validation pipelines, reducing reporting errors by 25%.</w:t>
      </w:r>
    </w:p>
    <w:p w14:paraId="3E23522F" w14:textId="77777777" w:rsidR="00975707" w:rsidRDefault="00000000">
      <w:pPr>
        <w:pStyle w:val="ListBullet"/>
      </w:pPr>
      <w:r>
        <w:t>- Integrated ML insights into DHIS2 dashboards for real-time program adjustments.</w:t>
      </w:r>
    </w:p>
    <w:p w14:paraId="6C14AC5D" w14:textId="77777777" w:rsidR="00975707" w:rsidRDefault="00000000">
      <w:pPr>
        <w:pStyle w:val="ListBullet"/>
      </w:pPr>
      <w:r>
        <w:t>- Designed and deployed Power BI dashboards to track KPIs across thematic areas.</w:t>
      </w:r>
    </w:p>
    <w:p w14:paraId="70255D13" w14:textId="77777777" w:rsidR="00975707" w:rsidRDefault="00000000">
      <w:pPr>
        <w:pStyle w:val="ListBullet"/>
      </w:pPr>
      <w:r>
        <w:t>- Conducted staff training in Python and Power BI, enhancing team data capability.</w:t>
      </w:r>
    </w:p>
    <w:p w14:paraId="64709451" w14:textId="77777777" w:rsidR="00975707" w:rsidRDefault="00000000">
      <w:pPr>
        <w:spacing w:after="120"/>
      </w:pPr>
      <w:r>
        <w:t>Operations Analyst | Aug 2021 – Feb 2024</w:t>
      </w:r>
    </w:p>
    <w:p w14:paraId="107D8711" w14:textId="77777777" w:rsidR="00975707" w:rsidRDefault="00000000">
      <w:pPr>
        <w:pStyle w:val="ListBullet"/>
      </w:pPr>
      <w:r>
        <w:lastRenderedPageBreak/>
        <w:t>- Created a Python-based tracking system that reduced processing time by 40%.</w:t>
      </w:r>
    </w:p>
    <w:p w14:paraId="3AB342B6" w14:textId="77777777" w:rsidR="00975707" w:rsidRDefault="00000000">
      <w:pPr>
        <w:spacing w:after="120"/>
      </w:pPr>
      <w:r>
        <w:t>Office Assistant | Aug 2021 – Feb 2024</w:t>
      </w:r>
    </w:p>
    <w:p w14:paraId="0A13080D" w14:textId="77777777" w:rsidR="00975707" w:rsidRDefault="00000000">
      <w:pPr>
        <w:pStyle w:val="ListBullet"/>
      </w:pPr>
      <w:r>
        <w:t>- Supervised procurement and logistics processes, ensuring vendor compliance.</w:t>
      </w:r>
    </w:p>
    <w:p w14:paraId="17289C96" w14:textId="77777777" w:rsidR="00975707" w:rsidRDefault="00000000">
      <w:pPr>
        <w:pStyle w:val="ListBullet"/>
      </w:pPr>
      <w:r>
        <w:t>- Supported supervisors by managing invoicing and ensuring delivery accuracy.</w:t>
      </w:r>
    </w:p>
    <w:p w14:paraId="0C0BF35F" w14:textId="77777777" w:rsidR="00975707" w:rsidRDefault="00000000">
      <w:pPr>
        <w:pStyle w:val="ListBullet"/>
      </w:pPr>
      <w:r>
        <w:t>- Learned and began applying data entry and analysis techniques for inventory improvement.</w:t>
      </w:r>
    </w:p>
    <w:p w14:paraId="5097F3B4" w14:textId="625D262B" w:rsidR="00911CB4" w:rsidRPr="00911CB4" w:rsidRDefault="00911CB4" w:rsidP="00911CB4">
      <w:pPr>
        <w:spacing w:after="120"/>
        <w:rPr>
          <w:b/>
        </w:rPr>
      </w:pPr>
      <w:r w:rsidRPr="00911CB4">
        <w:rPr>
          <w:b/>
        </w:rPr>
        <w:t>PondCircus</w:t>
      </w:r>
    </w:p>
    <w:p w14:paraId="7A28722E" w14:textId="0C818510" w:rsidR="00975707" w:rsidRDefault="00000000">
      <w:pPr>
        <w:spacing w:after="120"/>
      </w:pPr>
      <w:r>
        <w:t>Personal Assistant | May 2020 – Dec 2020</w:t>
      </w:r>
    </w:p>
    <w:p w14:paraId="64A3B75E" w14:textId="77777777" w:rsidR="00911CB4" w:rsidRDefault="00000000" w:rsidP="00911CB4">
      <w:pPr>
        <w:pStyle w:val="ListBullet"/>
      </w:pPr>
      <w:r>
        <w:t>- Reduced CEO workload by organizing documentation and representing company at key events.</w:t>
      </w:r>
    </w:p>
    <w:p w14:paraId="5FE47487" w14:textId="77777777" w:rsidR="00911CB4" w:rsidRDefault="00911CB4" w:rsidP="00911CB4">
      <w:pPr>
        <w:pStyle w:val="ListBullet"/>
        <w:numPr>
          <w:ilvl w:val="0"/>
          <w:numId w:val="0"/>
        </w:numPr>
        <w:ind w:left="360"/>
      </w:pPr>
    </w:p>
    <w:p w14:paraId="546D05A4" w14:textId="77BE703B" w:rsidR="00975707" w:rsidRDefault="00000000" w:rsidP="00911CB4">
      <w:pPr>
        <w:pStyle w:val="Heading2"/>
      </w:pPr>
      <w:r>
        <w:t>MACHINE LEARNING PROJECTS</w:t>
      </w:r>
    </w:p>
    <w:p w14:paraId="757E4755" w14:textId="77777777" w:rsidR="00975707" w:rsidRDefault="00000000">
      <w:pPr>
        <w:spacing w:after="120"/>
      </w:pPr>
      <w:r>
        <w:rPr>
          <w:b/>
        </w:rPr>
        <w:t>HIV Suppression Predictor</w:t>
      </w:r>
    </w:p>
    <w:p w14:paraId="08837128" w14:textId="77777777" w:rsidR="00975707" w:rsidRDefault="00000000">
      <w:pPr>
        <w:pStyle w:val="ListBullet"/>
      </w:pPr>
      <w:r>
        <w:t>- Python, XGBoost, SHAP</w:t>
      </w:r>
    </w:p>
    <w:p w14:paraId="3598C6F3" w14:textId="77777777" w:rsidR="00975707" w:rsidRDefault="00000000">
      <w:pPr>
        <w:pStyle w:val="ListBullet"/>
      </w:pPr>
      <w:r>
        <w:t>- Forecasted viral suppression likelihood using treatment adherence data.</w:t>
      </w:r>
    </w:p>
    <w:p w14:paraId="411533B1" w14:textId="77777777" w:rsidR="00975707" w:rsidRDefault="00000000">
      <w:pPr>
        <w:pStyle w:val="ListBullet"/>
      </w:pPr>
      <w:r>
        <w:t>- Engineered temporal features from patient visit patterns; achieved 92% precision.</w:t>
      </w:r>
    </w:p>
    <w:p w14:paraId="656CD7DA" w14:textId="77777777" w:rsidR="00975707" w:rsidRDefault="00000000">
      <w:pPr>
        <w:pStyle w:val="ListBullet"/>
      </w:pPr>
      <w:r>
        <w:t>- GitHub: https://github.com/DoziemMetrics/hiv-suppression-prediction</w:t>
      </w:r>
    </w:p>
    <w:p w14:paraId="1BA1BC23" w14:textId="77777777" w:rsidR="00975707" w:rsidRDefault="00000000">
      <w:pPr>
        <w:spacing w:after="120"/>
      </w:pPr>
      <w:r>
        <w:rPr>
          <w:b/>
        </w:rPr>
        <w:t>Fraud Detection System</w:t>
      </w:r>
    </w:p>
    <w:p w14:paraId="26BB3A72" w14:textId="77777777" w:rsidR="00975707" w:rsidRDefault="00000000">
      <w:pPr>
        <w:pStyle w:val="ListBullet"/>
      </w:pPr>
      <w:r>
        <w:t>- Python, Scikit-learn, SMOTE</w:t>
      </w:r>
    </w:p>
    <w:p w14:paraId="77BDF5F0" w14:textId="77777777" w:rsidR="00975707" w:rsidRDefault="00000000">
      <w:pPr>
        <w:pStyle w:val="ListBullet"/>
      </w:pPr>
      <w:r>
        <w:t>- Anomaly detection model for credit card transactions (0.17% fraud rate).</w:t>
      </w:r>
    </w:p>
    <w:p w14:paraId="4D90DFD0" w14:textId="77777777" w:rsidR="00975707" w:rsidRDefault="00000000">
      <w:pPr>
        <w:pStyle w:val="ListBullet"/>
      </w:pPr>
      <w:r>
        <w:t>- Addressed class imbalance with SMOTE; achieved 98% recall.</w:t>
      </w:r>
    </w:p>
    <w:p w14:paraId="49E7107E" w14:textId="77777777" w:rsidR="00975707" w:rsidRDefault="00000000">
      <w:pPr>
        <w:pStyle w:val="ListBullet"/>
      </w:pPr>
      <w:r>
        <w:t>- GitHub: https://github.com/DoziemMetrics/fraud-detection</w:t>
      </w:r>
    </w:p>
    <w:p w14:paraId="40709B1F" w14:textId="77777777" w:rsidR="00975707" w:rsidRDefault="00000000">
      <w:pPr>
        <w:spacing w:after="120"/>
      </w:pPr>
      <w:r>
        <w:rPr>
          <w:b/>
        </w:rPr>
        <w:t>Diabetes Risk Assessment</w:t>
      </w:r>
    </w:p>
    <w:p w14:paraId="3AFBDCF0" w14:textId="77777777" w:rsidR="00975707" w:rsidRDefault="00000000">
      <w:pPr>
        <w:pStyle w:val="ListBullet"/>
      </w:pPr>
      <w:r>
        <w:t>- Python, Scikit-learn, Streamlit</w:t>
      </w:r>
    </w:p>
    <w:p w14:paraId="6B57B382" w14:textId="003E2834" w:rsidR="00975707" w:rsidRDefault="00000000">
      <w:pPr>
        <w:pStyle w:val="ListBullet"/>
      </w:pPr>
      <w:r>
        <w:t xml:space="preserve">- Ensemble model (RF + XGBoost) predicting diabetes onset with </w:t>
      </w:r>
      <w:r w:rsidR="00911CB4">
        <w:t>96</w:t>
      </w:r>
      <w:r>
        <w:t>% accuracy.</w:t>
      </w:r>
    </w:p>
    <w:p w14:paraId="1E8E77A4" w14:textId="77777777" w:rsidR="00975707" w:rsidRDefault="00000000">
      <w:pPr>
        <w:pStyle w:val="ListBullet"/>
      </w:pPr>
      <w:r>
        <w:t>- Live Demo: https://dozie-diabetes-prediction.streamlit.app</w:t>
      </w:r>
    </w:p>
    <w:p w14:paraId="5A909A54" w14:textId="77777777" w:rsidR="00975707" w:rsidRDefault="00000000">
      <w:pPr>
        <w:pStyle w:val="ListBullet"/>
      </w:pPr>
      <w:r>
        <w:t>- GitHub: https://github.com/DoziemMetrics/Diabetes-Prediction-Model</w:t>
      </w:r>
    </w:p>
    <w:p w14:paraId="7229DA01" w14:textId="77777777" w:rsidR="00975707" w:rsidRDefault="00000000">
      <w:pPr>
        <w:spacing w:after="120"/>
      </w:pPr>
      <w:r>
        <w:rPr>
          <w:b/>
        </w:rPr>
        <w:t>Airport Operations Analytics</w:t>
      </w:r>
    </w:p>
    <w:p w14:paraId="4A9D5B30" w14:textId="77777777" w:rsidR="00975707" w:rsidRDefault="00000000">
      <w:pPr>
        <w:pStyle w:val="ListBullet"/>
      </w:pPr>
      <w:r>
        <w:t>- Python, Power BI, Prophet</w:t>
      </w:r>
    </w:p>
    <w:p w14:paraId="11C01FF9" w14:textId="77777777" w:rsidR="00975707" w:rsidRDefault="00000000">
      <w:pPr>
        <w:pStyle w:val="ListBullet"/>
      </w:pPr>
      <w:r>
        <w:t>- Forecasted flight delays with MAE of 9.3 minutes using weather and carrier data.</w:t>
      </w:r>
    </w:p>
    <w:p w14:paraId="12975DA4" w14:textId="77777777" w:rsidR="00975707" w:rsidRDefault="00000000">
      <w:pPr>
        <w:pStyle w:val="ListBullet"/>
      </w:pPr>
      <w:r>
        <w:t>- Identified $2M savings opportunity through turnaround optimization.</w:t>
      </w:r>
    </w:p>
    <w:p w14:paraId="53F0094F" w14:textId="77777777" w:rsidR="00975707" w:rsidRDefault="00000000">
      <w:pPr>
        <w:pStyle w:val="ListBullet"/>
      </w:pPr>
      <w:r>
        <w:t>- GitHub: https://github.com/DoziemMetrics/airport-data-analysis</w:t>
      </w:r>
    </w:p>
    <w:p w14:paraId="3AA20666" w14:textId="77777777" w:rsidR="00975707" w:rsidRDefault="00000000">
      <w:pPr>
        <w:spacing w:after="120"/>
      </w:pPr>
      <w:r>
        <w:rPr>
          <w:b/>
        </w:rPr>
        <w:t>Shark Attack Risk Model</w:t>
      </w:r>
    </w:p>
    <w:p w14:paraId="74DC43B4" w14:textId="77777777" w:rsidR="00975707" w:rsidRDefault="00000000">
      <w:pPr>
        <w:pStyle w:val="ListBullet"/>
      </w:pPr>
      <w:r>
        <w:t>- Python, Logistic Regression, Tableau</w:t>
      </w:r>
    </w:p>
    <w:p w14:paraId="411E49A0" w14:textId="77777777" w:rsidR="00975707" w:rsidRDefault="00000000">
      <w:pPr>
        <w:pStyle w:val="ListBullet"/>
      </w:pPr>
      <w:r>
        <w:lastRenderedPageBreak/>
        <w:t>- Classified high-risk zones using environmental factors with 82% precision.</w:t>
      </w:r>
    </w:p>
    <w:p w14:paraId="41FB5511" w14:textId="77777777" w:rsidR="00975707" w:rsidRDefault="00000000">
      <w:pPr>
        <w:pStyle w:val="ListBullet"/>
      </w:pPr>
      <w:r>
        <w:t>- GitHub: https://github.com/DoziemMetrics/shark-attack-analysis</w:t>
      </w:r>
    </w:p>
    <w:p w14:paraId="01D73F7F" w14:textId="74A097D2" w:rsidR="00975707" w:rsidRDefault="00000000" w:rsidP="00911CB4">
      <w:pPr>
        <w:pStyle w:val="Heading2"/>
      </w:pPr>
      <w:r>
        <w:t>EDUCATION</w:t>
      </w:r>
    </w:p>
    <w:p w14:paraId="39ABA5E2" w14:textId="77777777" w:rsidR="00975707" w:rsidRDefault="00000000">
      <w:pPr>
        <w:spacing w:after="120"/>
      </w:pPr>
      <w:r>
        <w:t>Miva Open University</w:t>
      </w:r>
      <w:r>
        <w:br/>
        <w:t>BSc Data Science | 2022 – 2026 (Expected)</w:t>
      </w:r>
    </w:p>
    <w:p w14:paraId="0907922B" w14:textId="77777777" w:rsidR="00975707" w:rsidRDefault="00000000">
      <w:pPr>
        <w:spacing w:after="120"/>
      </w:pPr>
      <w:r>
        <w:t>Quantum Analytics</w:t>
      </w:r>
      <w:r>
        <w:br/>
        <w:t>Python for Data Analysis | 2023</w:t>
      </w:r>
      <w:r>
        <w:br/>
        <w:t>Data Analysis Certification | 2023</w:t>
      </w:r>
    </w:p>
    <w:p w14:paraId="027F358B" w14:textId="77777777" w:rsidR="00975707" w:rsidRDefault="00000000">
      <w:pPr>
        <w:spacing w:after="120"/>
      </w:pPr>
      <w:r>
        <w:t>Google Data Analytics Certification</w:t>
      </w:r>
      <w:r>
        <w:br/>
        <w:t>Coursera | 2022</w:t>
      </w:r>
    </w:p>
    <w:p w14:paraId="6535D8A1" w14:textId="77777777" w:rsidR="00975707" w:rsidRDefault="00000000">
      <w:pPr>
        <w:spacing w:after="120"/>
      </w:pPr>
      <w:r>
        <w:t>University of Calabar</w:t>
      </w:r>
      <w:r>
        <w:br/>
        <w:t>BSc Biochemistry | 2014 – 2019</w:t>
      </w:r>
    </w:p>
    <w:p w14:paraId="5DC48F1A" w14:textId="77777777" w:rsidR="00975707" w:rsidRDefault="00000000">
      <w:pPr>
        <w:spacing w:after="120"/>
      </w:pPr>
      <w:r>
        <w:br/>
        <w:t>References available on request.</w:t>
      </w:r>
    </w:p>
    <w:sectPr w:rsidR="00975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68322">
    <w:abstractNumId w:val="8"/>
  </w:num>
  <w:num w:numId="2" w16cid:durableId="1812867678">
    <w:abstractNumId w:val="6"/>
  </w:num>
  <w:num w:numId="3" w16cid:durableId="1340473426">
    <w:abstractNumId w:val="5"/>
  </w:num>
  <w:num w:numId="4" w16cid:durableId="261188399">
    <w:abstractNumId w:val="4"/>
  </w:num>
  <w:num w:numId="5" w16cid:durableId="1361004512">
    <w:abstractNumId w:val="7"/>
  </w:num>
  <w:num w:numId="6" w16cid:durableId="134302446">
    <w:abstractNumId w:val="3"/>
  </w:num>
  <w:num w:numId="7" w16cid:durableId="1832677597">
    <w:abstractNumId w:val="2"/>
  </w:num>
  <w:num w:numId="8" w16cid:durableId="2047948885">
    <w:abstractNumId w:val="1"/>
  </w:num>
  <w:num w:numId="9" w16cid:durableId="1442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3C4"/>
    <w:rsid w:val="006F68C1"/>
    <w:rsid w:val="00911CB4"/>
    <w:rsid w:val="009757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CAD38"/>
  <w14:defaultImageDpi w14:val="300"/>
  <w15:docId w15:val="{B2A6E357-633F-4BB2-BC3A-5C0917B6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1C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DoziemMetrics" TargetMode="External"/><Relationship Id="rId3" Type="http://schemas.openxmlformats.org/officeDocument/2006/relationships/styles" Target="styles.xml"/><Relationship Id="rId7" Type="http://schemas.openxmlformats.org/officeDocument/2006/relationships/hyperlink" Target="dozie-portfolio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chiedoziem-inyam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Chiedoziem Inyama</cp:lastModifiedBy>
  <cp:revision>2</cp:revision>
  <dcterms:created xsi:type="dcterms:W3CDTF">2013-12-23T23:15:00Z</dcterms:created>
  <dcterms:modified xsi:type="dcterms:W3CDTF">2025-06-17T12:25:00Z</dcterms:modified>
  <cp:category/>
</cp:coreProperties>
</file>